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10476-2023 i Lidköpings kommun</w:t>
      </w:r>
    </w:p>
    <w:p>
      <w:r>
        <w:t>Detta dokument behandlar höga naturvärden i avverkningsanmälan A 10476-2023 i Lidköpings kommun. Denna avverkningsanmälan inkom 2023-03-02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10476-2023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6506761, E 395444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