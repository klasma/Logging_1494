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4831-2025 i Lidköpings kommun</w:t>
      </w:r>
    </w:p>
    <w:p>
      <w:r>
        <w:t>Detta dokument behandlar höga naturvärden i avverkningsanmälan A 4831-2025 i Lidköpings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barkticka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831-2025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6482816, E 372221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