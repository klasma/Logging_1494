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47321-2023 i Lidköpings kommun</w:t>
      </w:r>
    </w:p>
    <w:p>
      <w:r>
        <w:t>Detta dokument behandlar höga naturvärden i avverkningsanmälan A 47321-2023 i Lidköpings kommun. Denna avverkningsanmälan inkom 2023-10-03 12:13:34 och omfattar 7,3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7321-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6480071, E 401016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