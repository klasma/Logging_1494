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17541-2021 i Lidköpings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